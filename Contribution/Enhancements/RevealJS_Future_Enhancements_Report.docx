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Future Enhancements for Enhanced Reveal.js Deck</w:t>
      </w:r>
    </w:p>
    <w:p>
      <w:r>
        <w:t>This report explores potential future enhancements that can be added to the customized Reveal.js deck. These ideas build upon the current features (whiteboard, minimap, media effects, overlays, polls, etc.) to further increase interactivity, flexibility, and presentation impact.</w:t>
      </w:r>
    </w:p>
    <w:p>
      <w:pPr>
        <w:pStyle w:val="Heading2"/>
      </w:pPr>
      <w:r>
        <w:t>1. Advanced Audience Interaction</w:t>
      </w:r>
    </w:p>
    <w:p>
      <w:r>
        <w:t>• Real-time Polling via WebSockets/Supabase — Allow participants to vote from their devices, updating results live.</w:t>
      </w:r>
    </w:p>
    <w:p>
      <w:r>
        <w:t>• Quiz Mode — Add multiple-choice quizzes with scoring, timers, and instant feedback.</w:t>
      </w:r>
    </w:p>
    <w:p>
      <w:r>
        <w:t>• Audience Q&amp;A Panel — A live question feed integrated into a slide for engagement.</w:t>
      </w:r>
    </w:p>
    <w:p>
      <w:pPr>
        <w:pStyle w:val="Heading2"/>
      </w:pPr>
      <w:r>
        <w:t>2. Visual &amp; Media Enhancements</w:t>
      </w:r>
    </w:p>
    <w:p>
      <w:r>
        <w:t>• Animated Backgrounds — Gradient animations, particles, or SVG effects for more dynamic visuals.</w:t>
      </w:r>
    </w:p>
    <w:p>
      <w:r>
        <w:t>• Cinematic Transitions — Use libraries like Anime.js or Motion One for slide element animations.</w:t>
      </w:r>
    </w:p>
    <w:p>
      <w:r>
        <w:t>• Theme Switcher — A button to toggle between multiple presentation themes (e.g., dark, light, custom).</w:t>
      </w:r>
    </w:p>
    <w:p>
      <w:r>
        <w:t>• 3D Slide Effects — Integrate WebGL/Three.js for immersive slide backgrounds.</w:t>
      </w:r>
    </w:p>
    <w:p>
      <w:pPr>
        <w:pStyle w:val="Heading2"/>
      </w:pPr>
      <w:r>
        <w:t>3. Productivity &amp; Teaching Tools</w:t>
      </w:r>
    </w:p>
    <w:p>
      <w:r>
        <w:t>• Inline Code Typing Animation — Automatically types out code snippets with syntax highlighting.</w:t>
      </w:r>
    </w:p>
    <w:p>
      <w:r>
        <w:t>• Collaborative Whiteboard — Multi-user annotation synced over the network for group brainstorming.</w:t>
      </w:r>
    </w:p>
    <w:p>
      <w:r>
        <w:t>• Export Enhancements — Export presentation to video, GIF, or interactive PDF with embedded features.</w:t>
      </w:r>
    </w:p>
    <w:p>
      <w:r>
        <w:t>• AI-Assisted Styling — Auto-generate slide themes and color palettes based on content.</w:t>
      </w:r>
    </w:p>
    <w:p>
      <w:pPr>
        <w:pStyle w:val="Heading2"/>
      </w:pPr>
      <w:r>
        <w:t>4. Navigation &amp; Usability</w:t>
      </w:r>
    </w:p>
    <w:p>
      <w:r>
        <w:t>• Searchable Slides — Add a quick-search panel to jump to any slide by keyword.</w:t>
      </w:r>
    </w:p>
    <w:p>
      <w:r>
        <w:t>• Timeline/Agenda View — A horizontal roadmap slide to visualize session structure.</w:t>
      </w:r>
    </w:p>
    <w:p>
      <w:r>
        <w:t>• Speaker Tools — Enhanced presenter mode with audience poll results and timers.</w:t>
      </w:r>
    </w:p>
    <w:p>
      <w:r>
        <w:t>• Accessibility Features — High-contrast themes, text-to-speech, and keyboard navigation improvements.</w:t>
      </w:r>
    </w:p>
    <w:p>
      <w:pPr>
        <w:pStyle w:val="Heading2"/>
      </w:pPr>
      <w:r>
        <w:t>5. Integration with External Systems</w:t>
      </w:r>
    </w:p>
    <w:p>
      <w:r>
        <w:t>• Embed APIs — Show live data from external APIs (weather, stock market, social media feeds).</w:t>
      </w:r>
    </w:p>
    <w:p>
      <w:r>
        <w:t>• LMS Integration — Connect with Learning Management Systems for e-learning scenarios.</w:t>
      </w:r>
    </w:p>
    <w:p>
      <w:r>
        <w:t>• GitHub Integration — Auto-display live repo stats or commits in developer-focused presentations.</w:t>
      </w:r>
    </w:p>
    <w:p>
      <w:r>
        <w:t>• Analytics — Track audience slide views and interaction metrics.</w:t>
      </w:r>
    </w:p>
    <w:p>
      <w:pPr>
        <w:pStyle w:val="Heading2"/>
      </w:pPr>
      <w:r>
        <w:t>6. Advantages of Future Enhancements</w:t>
      </w:r>
    </w:p>
    <w:p>
      <w:r>
        <w:t>• Boosts audience engagement with real-time, participatory features.</w:t>
      </w:r>
    </w:p>
    <w:p>
      <w:r>
        <w:t>• Makes presentations more visually striking and memorable.</w:t>
      </w:r>
    </w:p>
    <w:p>
      <w:r>
        <w:t>• Provides flexibility for different contexts (teaching, business, conferences).</w:t>
      </w:r>
    </w:p>
    <w:p>
      <w:r>
        <w:t>• Increases productivity for presenters through automation and integrated tools.</w:t>
      </w:r>
    </w:p>
    <w:p>
      <w:r>
        <w:t>• Expands Reveal.js into a full interactive storytelling and teaching platform.</w:t>
      </w:r>
    </w:p>
    <w:p>
      <w:pPr>
        <w:pStyle w:val="Heading2"/>
      </w:pPr>
      <w:r>
        <w:t>Conclusion</w:t>
      </w:r>
    </w:p>
    <w:p>
      <w:r>
        <w:t>These enhancements can transform the customized Reveal.js deck into a cutting-edge presentation platform. By blending interactivity, media richness, and integration with modern web technologies, it can surpass traditional presentation software and provide a truly immersive audience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