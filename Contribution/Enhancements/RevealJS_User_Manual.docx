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Enhanced Reveal.js Deck — User Manual</w:t>
      </w:r>
    </w:p>
    <w:p>
      <w:r>
        <w:t>This manual explains the features added to the enhanced Reveal.js presentation deck, how to use them, and their advantages. It serves as a guide for presenters and developers working with the customized index.html.</w:t>
      </w:r>
    </w:p>
    <w:p>
      <w:pPr>
        <w:pStyle w:val="Heading2"/>
      </w:pPr>
      <w:r>
        <w:t>1. Setup &amp; Requirements</w:t>
      </w:r>
    </w:p>
    <w:p>
      <w:r>
        <w:t>Reveal.js requires only a modern web browser. Place the enhanced index.html inside a Reveal.js folder that contains the standard dist/ and plugin/ directories. Open the file in a browser or run a static server.</w:t>
      </w:r>
    </w:p>
    <w:p>
      <w:pPr>
        <w:pStyle w:val="Heading2"/>
      </w:pPr>
      <w:r>
        <w:t>2. Core Enhancements</w:t>
      </w:r>
    </w:p>
    <w:p>
      <w:r>
        <w:t>• Progress Bar — Displays progress at the bottom of the screen.</w:t>
        <w:br/>
        <w:t xml:space="preserve">  - Use: Enabled automatically, no action required.</w:t>
        <w:br/>
        <w:t xml:space="preserve">  - Advantage: Audience sees how far along the presentation is.</w:t>
      </w:r>
    </w:p>
    <w:p>
      <w:r>
        <w:t>• Slide Numbers — Shows current/total slide number.</w:t>
        <w:br/>
        <w:t xml:space="preserve">  - Use: Enabled automatically, appears on each slide.</w:t>
        <w:br/>
        <w:t xml:space="preserve">  - Advantage: Useful for referencing slides during Q&amp;A.</w:t>
      </w:r>
    </w:p>
    <w:p>
      <w:pPr>
        <w:pStyle w:val="Heading2"/>
      </w:pPr>
      <w:r>
        <w:t>3. Whiteboard Overlay (Draggable)</w:t>
      </w:r>
    </w:p>
    <w:p>
      <w:r>
        <w:t>• What: A fullscreen canvas for sketching annotations.</w:t>
        <w:br/>
        <w:t>• How to Use:</w:t>
        <w:br/>
        <w:t xml:space="preserve">  - Click ✏️ Whiteboard (top-right, draggable).</w:t>
        <w:br/>
        <w:t xml:space="preserve">  - Adjust color/size from toolbar.</w:t>
        <w:br/>
        <w:t xml:space="preserve">  - Clear drawings with the Clear button.</w:t>
        <w:br/>
        <w:t xml:space="preserve">  - ESC or 'W' closes/toggles.</w:t>
        <w:br/>
        <w:t>• Advantages: Great for teaching, highlighting, or drawing diagrams live.</w:t>
      </w:r>
    </w:p>
    <w:p>
      <w:pPr>
        <w:pStyle w:val="Heading2"/>
      </w:pPr>
      <w:r>
        <w:t>4. Slide Minimap (Draggable)</w:t>
      </w:r>
    </w:p>
    <w:p>
      <w:r>
        <w:t>• What: A navigational panel with dots for each slide.</w:t>
        <w:br/>
        <w:t>• How to Use:</w:t>
        <w:br/>
        <w:t xml:space="preserve">  - Click 🗺️ Minimap (top-left, draggable).</w:t>
        <w:br/>
        <w:t xml:space="preserve">  - Click dots to jump between slides.</w:t>
        <w:br/>
        <w:t>• Advantages: Quick navigation, clear overview of presentation structure.</w:t>
      </w:r>
    </w:p>
    <w:p>
      <w:pPr>
        <w:pStyle w:val="Heading2"/>
      </w:pPr>
      <w:r>
        <w:t>5. Media Effects Panel</w:t>
      </w:r>
    </w:p>
    <w:p>
      <w:r>
        <w:t>• What: Apply visual effects (Glitch, VHS, BlurPulse) to slide media.</w:t>
        <w:br/>
        <w:t>• How to Use:</w:t>
        <w:br/>
        <w:t xml:space="preserve">  - Use FX panel (bottom-left) to select effects.</w:t>
        <w:br/>
        <w:t xml:space="preserve">  - Works on elements with class .fx-target.</w:t>
        <w:br/>
        <w:t>• Advantages: Adds cinematic emphasis to images/videos/text.</w:t>
      </w:r>
    </w:p>
    <w:p>
      <w:pPr>
        <w:pStyle w:val="Heading2"/>
      </w:pPr>
      <w:r>
        <w:t>6. Slide Overlays</w:t>
      </w:r>
    </w:p>
    <w:p>
      <w:r>
        <w:t>• What: Decorative overlays per slide.</w:t>
        <w:br/>
        <w:t>• How to Use:</w:t>
        <w:br/>
        <w:t xml:space="preserve">  - Add data-overlay="dark|grid|dots" to a &lt;section&gt;.</w:t>
        <w:br/>
        <w:t xml:space="preserve">  - Optional badges/ribbons can be added for labels.</w:t>
        <w:br/>
        <w:t xml:space="preserve">  - Press 'O' to toggle overlays globally.</w:t>
        <w:br/>
        <w:t>• Advantages: Visual variety, structural emphasis without full theme change.</w:t>
      </w:r>
    </w:p>
    <w:p>
      <w:pPr>
        <w:pStyle w:val="Heading2"/>
      </w:pPr>
      <w:r>
        <w:t>7. Live Code Playground</w:t>
      </w:r>
    </w:p>
    <w:p>
      <w:r>
        <w:t>• What: Editable HTML/CSS/JS panel with live preview.</w:t>
        <w:br/>
        <w:t>• How to Use:</w:t>
        <w:br/>
        <w:t xml:space="preserve">  - Edit the textarea code.</w:t>
        <w:br/>
        <w:t xml:space="preserve">  - Press Run ▶ to update the iframe preview.</w:t>
        <w:br/>
        <w:t>• Advantages: Ideal for demos, tutorials, and interactive teaching.</w:t>
      </w:r>
    </w:p>
    <w:p>
      <w:pPr>
        <w:pStyle w:val="Heading2"/>
      </w:pPr>
      <w:r>
        <w:t>8. Terminal Simulation</w:t>
      </w:r>
    </w:p>
    <w:p>
      <w:r>
        <w:t>• What: Styled terminal block auto-types commands and outputs.</w:t>
        <w:br/>
        <w:t>• How to Use:</w:t>
        <w:br/>
        <w:t xml:space="preserve">  - Visit the slide; animation plays automatically.</w:t>
        <w:br/>
        <w:t xml:space="preserve">  - Leaving and returning replays it.</w:t>
        <w:br/>
        <w:t>• Advantages: Shows workflows without running live commands, avoiding demo failures.</w:t>
      </w:r>
    </w:p>
    <w:p>
      <w:pPr>
        <w:pStyle w:val="Heading2"/>
      </w:pPr>
      <w:r>
        <w:t>9. Dynamic Media Filters</w:t>
      </w:r>
    </w:p>
    <w:p>
      <w:r>
        <w:t>• What: Sliders to adjust blur, grayscale, hue, brightness, contrast.</w:t>
        <w:br/>
        <w:t>• How to Use:</w:t>
        <w:br/>
        <w:t xml:space="preserve">  - Move sliders; target image updates instantly.</w:t>
        <w:br/>
        <w:t>• Advantages: Demonstrates visual transformations live.</w:t>
      </w:r>
    </w:p>
    <w:p>
      <w:pPr>
        <w:pStyle w:val="Heading2"/>
      </w:pPr>
      <w:r>
        <w:t>10. Drag-and-Drop Blocks</w:t>
      </w:r>
    </w:p>
    <w:p>
      <w:r>
        <w:t>• What: Movable nodes for brainstorming diagrams.</w:t>
        <w:br/>
        <w:t>• How to Use:</w:t>
        <w:br/>
        <w:t xml:space="preserve">  - Drag nodes within the canvas area.</w:t>
        <w:br/>
        <w:t>• Advantages: Build diagrams or flows interactively during talks.</w:t>
      </w:r>
    </w:p>
    <w:p>
      <w:pPr>
        <w:pStyle w:val="Heading2"/>
      </w:pPr>
      <w:r>
        <w:t>11. Local Live Poll</w:t>
      </w:r>
    </w:p>
    <w:p>
      <w:r>
        <w:t>• What: Simple poll with buttons and live bar chart.</w:t>
        <w:br/>
        <w:t>• How to Use:</w:t>
        <w:br/>
        <w:t xml:space="preserve">  - Click a button (React/Vue/Svelte) to vote.</w:t>
        <w:br/>
        <w:t xml:space="preserve">  - Bars update instantly.</w:t>
        <w:br/>
        <w:t>• Advantages: Engage audience; test knowledge or gather opinions.</w:t>
        <w:br/>
        <w:t>• Note: Can be extended with WebSockets for multi-device voting.</w:t>
      </w:r>
    </w:p>
    <w:p>
      <w:pPr>
        <w:pStyle w:val="Heading2"/>
      </w:pPr>
      <w:r>
        <w:t>12. Keyboard Shortcuts</w:t>
      </w:r>
    </w:p>
    <w:p>
      <w:r>
        <w:t>• W — Toggle Whiteboard</w:t>
        <w:br/>
        <w:t>• O — Toggle Overlays</w:t>
        <w:br/>
        <w:t>• ESC — Close Whiteboard</w:t>
        <w:br/>
        <w:t>• Arrow keys — Navigate slides</w:t>
        <w:br/>
        <w:t>• S — Speaker notes (Reveal.js built-in)</w:t>
        <w:br/>
        <w:t>• B or . — Pause presentation (built-in Reveal.js)</w:t>
      </w:r>
    </w:p>
    <w:p>
      <w:pPr>
        <w:pStyle w:val="Heading2"/>
      </w:pPr>
      <w:r>
        <w:t>13. Advantages Summary</w:t>
      </w:r>
    </w:p>
    <w:p>
      <w:r>
        <w:t>• Enhances interactivity and audience engagement.</w:t>
        <w:br/>
        <w:t>• Adds professional polish through overlays and effects.</w:t>
        <w:br/>
        <w:t>• Supports teaching via whiteboard, playground, and filters.</w:t>
        <w:br/>
        <w:t>• Improves navigation and clarity with minimap and slide numbers.</w:t>
        <w:br/>
        <w:t>• Encourages live collaboration and brainstorming.</w:t>
        <w:br/>
        <w:t>• Keeps presentations flexible and future-proof through modular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